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13E058" w14:textId="4ACD1D97" w:rsidR="005225EF" w:rsidRPr="005225EF" w:rsidRDefault="00D96085" w:rsidP="00CC1FDC">
      <w:pPr>
        <w:jc w:val="center"/>
        <w:rPr>
          <w:rFonts w:ascii="Segoe UI" w:hAnsi="Segoe UI" w:cs="Segoe UI"/>
          <w:b/>
          <w:sz w:val="32"/>
          <w:szCs w:val="32"/>
        </w:rPr>
      </w:pPr>
      <w:r>
        <w:rPr>
          <w:rFonts w:ascii="Segoe UI" w:hAnsi="Segoe UI" w:cs="Segoe UI"/>
          <w:b/>
          <w:sz w:val="32"/>
          <w:szCs w:val="32"/>
        </w:rPr>
        <w:t xml:space="preserve">Gladiator </w:t>
      </w:r>
      <w:r w:rsidR="005225EF" w:rsidRPr="005225EF">
        <w:rPr>
          <w:rFonts w:ascii="Segoe UI" w:hAnsi="Segoe UI" w:cs="Segoe UI"/>
          <w:b/>
          <w:sz w:val="32"/>
          <w:szCs w:val="32"/>
        </w:rPr>
        <w:t xml:space="preserve">Terms </w:t>
      </w:r>
      <w:r w:rsidR="00B03FAB">
        <w:rPr>
          <w:rFonts w:ascii="Segoe UI" w:hAnsi="Segoe UI" w:cs="Segoe UI"/>
          <w:b/>
          <w:sz w:val="32"/>
          <w:szCs w:val="32"/>
        </w:rPr>
        <w:t>of Service</w:t>
      </w:r>
    </w:p>
    <w:p w14:paraId="119255E1" w14:textId="34B72A2A" w:rsidR="0051143F" w:rsidRPr="0051143F" w:rsidRDefault="0051143F" w:rsidP="0051143F">
      <w:pPr>
        <w:jc w:val="both"/>
        <w:rPr>
          <w:rFonts w:ascii="Segoe UI" w:hAnsi="Segoe UI" w:cs="Segoe UI"/>
        </w:rPr>
      </w:pPr>
      <w:r w:rsidRPr="0051143F">
        <w:rPr>
          <w:rFonts w:ascii="Segoe UI" w:hAnsi="Segoe UI" w:cs="Segoe UI"/>
        </w:rPr>
        <w:t xml:space="preserve">Please read these terms </w:t>
      </w:r>
      <w:r w:rsidR="00B03FAB">
        <w:rPr>
          <w:rFonts w:ascii="Segoe UI" w:hAnsi="Segoe UI" w:cs="Segoe UI"/>
        </w:rPr>
        <w:t>of service</w:t>
      </w:r>
      <w:r w:rsidRPr="0051143F">
        <w:rPr>
          <w:rFonts w:ascii="Segoe UI" w:hAnsi="Segoe UI" w:cs="Segoe UI"/>
        </w:rPr>
        <w:t xml:space="preserve"> (</w:t>
      </w:r>
      <w:r w:rsidR="00644635" w:rsidRPr="0051143F">
        <w:rPr>
          <w:rFonts w:ascii="Segoe UI" w:hAnsi="Segoe UI" w:cs="Segoe UI"/>
        </w:rPr>
        <w:t xml:space="preserve">"terms </w:t>
      </w:r>
      <w:r w:rsidR="00644635">
        <w:rPr>
          <w:rFonts w:ascii="Segoe UI" w:hAnsi="Segoe UI" w:cs="Segoe UI"/>
        </w:rPr>
        <w:t>of service</w:t>
      </w:r>
      <w:r w:rsidR="00644635" w:rsidRPr="0051143F">
        <w:rPr>
          <w:rFonts w:ascii="Segoe UI" w:hAnsi="Segoe UI" w:cs="Segoe UI"/>
        </w:rPr>
        <w:t>"</w:t>
      </w:r>
      <w:r w:rsidR="00644635">
        <w:rPr>
          <w:rFonts w:ascii="Segoe UI" w:hAnsi="Segoe UI" w:cs="Segoe UI"/>
        </w:rPr>
        <w:t xml:space="preserve">, </w:t>
      </w:r>
      <w:r w:rsidRPr="0051143F">
        <w:rPr>
          <w:rFonts w:ascii="Segoe UI" w:hAnsi="Segoe UI" w:cs="Segoe UI"/>
        </w:rPr>
        <w:t xml:space="preserve">"terms") carefully before using </w:t>
      </w:r>
      <w:r w:rsidR="00BC3B1D">
        <w:rPr>
          <w:rFonts w:ascii="Segoe UI" w:hAnsi="Segoe UI" w:cs="Segoe UI"/>
        </w:rPr>
        <w:t>Gladiator</w:t>
      </w:r>
      <w:r w:rsidRPr="0051143F">
        <w:rPr>
          <w:rFonts w:ascii="Segoe UI" w:hAnsi="Segoe UI" w:cs="Segoe UI"/>
        </w:rPr>
        <w:t xml:space="preserve"> </w:t>
      </w:r>
      <w:r w:rsidR="00BC3B1D">
        <w:rPr>
          <w:rFonts w:ascii="Segoe UI" w:hAnsi="Segoe UI" w:cs="Segoe UI"/>
        </w:rPr>
        <w:t>Appliaction</w:t>
      </w:r>
      <w:r w:rsidRPr="0051143F">
        <w:rPr>
          <w:rFonts w:ascii="Segoe UI" w:hAnsi="Segoe UI" w:cs="Segoe UI"/>
        </w:rPr>
        <w:t xml:space="preserve"> (</w:t>
      </w:r>
      <w:r w:rsidR="00045FCE">
        <w:rPr>
          <w:rFonts w:ascii="Segoe UI" w:hAnsi="Segoe UI" w:cs="Segoe UI"/>
        </w:rPr>
        <w:t>“</w:t>
      </w:r>
      <w:r w:rsidR="00BC3B1D">
        <w:rPr>
          <w:rFonts w:ascii="Segoe UI" w:hAnsi="Segoe UI" w:cs="Segoe UI"/>
        </w:rPr>
        <w:t>app</w:t>
      </w:r>
      <w:r w:rsidR="00045FCE">
        <w:rPr>
          <w:rFonts w:ascii="Segoe UI" w:hAnsi="Segoe UI" w:cs="Segoe UI"/>
        </w:rPr>
        <w:t>”,</w:t>
      </w:r>
      <w:r w:rsidRPr="0051143F">
        <w:rPr>
          <w:rFonts w:ascii="Segoe UI" w:hAnsi="Segoe UI" w:cs="Segoe UI"/>
        </w:rPr>
        <w:t xml:space="preserve"> "service") operated by </w:t>
      </w:r>
      <w:r w:rsidR="00BC3B1D">
        <w:rPr>
          <w:rFonts w:ascii="Segoe UI" w:hAnsi="Segoe UI" w:cs="Segoe UI"/>
        </w:rPr>
        <w:t xml:space="preserve">SaxDev </w:t>
      </w:r>
      <w:r w:rsidRPr="0051143F">
        <w:rPr>
          <w:rFonts w:ascii="Segoe UI" w:hAnsi="Segoe UI" w:cs="Segoe UI"/>
        </w:rPr>
        <w:t>("us", 'we", "our").</w:t>
      </w:r>
    </w:p>
    <w:p w14:paraId="5F72F806" w14:textId="77777777" w:rsidR="00387A7B" w:rsidRPr="0051143F" w:rsidRDefault="00387A7B" w:rsidP="00387A7B">
      <w:pPr>
        <w:jc w:val="both"/>
        <w:rPr>
          <w:rFonts w:ascii="Segoe UI" w:hAnsi="Segoe UI" w:cs="Segoe UI"/>
          <w:b/>
        </w:rPr>
      </w:pPr>
      <w:r w:rsidRPr="0051143F">
        <w:rPr>
          <w:rFonts w:ascii="Segoe UI" w:hAnsi="Segoe UI" w:cs="Segoe UI"/>
          <w:b/>
        </w:rPr>
        <w:t xml:space="preserve">Conditions of </w:t>
      </w:r>
      <w:r>
        <w:rPr>
          <w:rFonts w:ascii="Segoe UI" w:hAnsi="Segoe UI" w:cs="Segoe UI"/>
          <w:b/>
        </w:rPr>
        <w:t>u</w:t>
      </w:r>
      <w:r w:rsidRPr="0051143F">
        <w:rPr>
          <w:rFonts w:ascii="Segoe UI" w:hAnsi="Segoe UI" w:cs="Segoe UI"/>
          <w:b/>
        </w:rPr>
        <w:t>se</w:t>
      </w:r>
    </w:p>
    <w:p w14:paraId="58A1E67B" w14:textId="15235CB7" w:rsidR="00387A7B" w:rsidRPr="0051143F" w:rsidRDefault="00387A7B" w:rsidP="00387A7B">
      <w:pPr>
        <w:jc w:val="both"/>
        <w:rPr>
          <w:rFonts w:ascii="Segoe UI" w:hAnsi="Segoe UI" w:cs="Segoe UI"/>
        </w:rPr>
      </w:pPr>
      <w:r w:rsidRPr="00530BF8">
        <w:rPr>
          <w:rFonts w:ascii="Segoe UI" w:hAnsi="Segoe UI" w:cs="Segoe UI"/>
          <w:bCs/>
        </w:rPr>
        <w:t xml:space="preserve">By using this website, you certify that you have read and reviewed this Agreement and that you agree to comply with its terms. If you do not want to be bound by the terms of this Agreement, you are advised to leave the website accordingly. </w:t>
      </w:r>
      <w:r w:rsidR="00BC3B1D">
        <w:rPr>
          <w:rFonts w:ascii="Segoe UI" w:hAnsi="Segoe UI" w:cs="Segoe UI"/>
          <w:bCs/>
        </w:rPr>
        <w:t xml:space="preserve">SaxDev </w:t>
      </w:r>
      <w:r w:rsidRPr="00530BF8">
        <w:rPr>
          <w:rFonts w:ascii="Segoe UI" w:hAnsi="Segoe UI" w:cs="Segoe UI"/>
          <w:bCs/>
        </w:rPr>
        <w:t xml:space="preserve">only grants use and access of this </w:t>
      </w:r>
      <w:r w:rsidR="00BC3B1D">
        <w:rPr>
          <w:rFonts w:ascii="Segoe UI" w:hAnsi="Segoe UI" w:cs="Segoe UI"/>
          <w:bCs/>
        </w:rPr>
        <w:t>app</w:t>
      </w:r>
      <w:r w:rsidRPr="00530BF8">
        <w:rPr>
          <w:rFonts w:ascii="Segoe UI" w:hAnsi="Segoe UI" w:cs="Segoe UI"/>
          <w:bCs/>
        </w:rPr>
        <w:t>, its products, and its services to those who have accepted its terms.</w:t>
      </w:r>
    </w:p>
    <w:p w14:paraId="5613D087" w14:textId="77777777" w:rsidR="00387A7B" w:rsidRPr="0051143F" w:rsidRDefault="00387A7B" w:rsidP="00387A7B">
      <w:pPr>
        <w:jc w:val="both"/>
        <w:rPr>
          <w:rFonts w:ascii="Segoe UI" w:hAnsi="Segoe UI" w:cs="Segoe UI"/>
          <w:b/>
        </w:rPr>
      </w:pPr>
      <w:r w:rsidRPr="0051143F">
        <w:rPr>
          <w:rFonts w:ascii="Segoe UI" w:hAnsi="Segoe UI" w:cs="Segoe UI"/>
          <w:b/>
        </w:rPr>
        <w:t xml:space="preserve">Privacy </w:t>
      </w:r>
      <w:r>
        <w:rPr>
          <w:rFonts w:ascii="Segoe UI" w:hAnsi="Segoe UI" w:cs="Segoe UI"/>
          <w:b/>
        </w:rPr>
        <w:t>p</w:t>
      </w:r>
      <w:r w:rsidRPr="0051143F">
        <w:rPr>
          <w:rFonts w:ascii="Segoe UI" w:hAnsi="Segoe UI" w:cs="Segoe UI"/>
          <w:b/>
        </w:rPr>
        <w:t>olicy</w:t>
      </w:r>
    </w:p>
    <w:p w14:paraId="3CF09763" w14:textId="383CF219" w:rsidR="003A3090" w:rsidRDefault="00387A7B" w:rsidP="00387A7B">
      <w:pPr>
        <w:jc w:val="both"/>
        <w:rPr>
          <w:rFonts w:ascii="Segoe UI" w:hAnsi="Segoe UI" w:cs="Segoe UI"/>
        </w:rPr>
      </w:pPr>
      <w:r w:rsidRPr="0051143F">
        <w:rPr>
          <w:rFonts w:ascii="Segoe UI" w:hAnsi="Segoe UI" w:cs="Segoe UI"/>
        </w:rPr>
        <w:t xml:space="preserve">Before you continue using our </w:t>
      </w:r>
      <w:r w:rsidR="00BC3B1D">
        <w:rPr>
          <w:rFonts w:ascii="Segoe UI" w:hAnsi="Segoe UI" w:cs="Segoe UI"/>
        </w:rPr>
        <w:t>app</w:t>
      </w:r>
      <w:r w:rsidRPr="0051143F">
        <w:rPr>
          <w:rFonts w:ascii="Segoe UI" w:hAnsi="Segoe UI" w:cs="Segoe UI"/>
        </w:rPr>
        <w:t xml:space="preserve">, we advise you to read our </w:t>
      </w:r>
      <w:r w:rsidR="00BC3B1D">
        <w:rPr>
          <w:rFonts w:ascii="Segoe UI" w:hAnsi="Segoe UI" w:cs="Segoe UI"/>
        </w:rPr>
        <w:t>[</w:t>
      </w:r>
      <w:r w:rsidRPr="0051143F">
        <w:rPr>
          <w:rFonts w:ascii="Segoe UI" w:hAnsi="Segoe UI" w:cs="Segoe UI"/>
        </w:rPr>
        <w:t xml:space="preserve">privacy </w:t>
      </w:r>
      <w:proofErr w:type="gramStart"/>
      <w:r w:rsidRPr="0051143F">
        <w:rPr>
          <w:rFonts w:ascii="Segoe UI" w:hAnsi="Segoe UI" w:cs="Segoe UI"/>
        </w:rPr>
        <w:t>policy</w:t>
      </w:r>
      <w:r w:rsidR="00BC3B1D">
        <w:rPr>
          <w:rFonts w:ascii="Segoe UI" w:hAnsi="Segoe UI" w:cs="Segoe UI"/>
        </w:rPr>
        <w:t>](</w:t>
      </w:r>
      <w:proofErr w:type="gramEnd"/>
      <w:r w:rsidR="00BC3B1D" w:rsidRPr="00BC3B1D">
        <w:t xml:space="preserve"> </w:t>
      </w:r>
      <w:r w:rsidR="00BC3B1D" w:rsidRPr="00BC3B1D">
        <w:rPr>
          <w:rFonts w:ascii="Segoe UI" w:hAnsi="Segoe UI" w:cs="Segoe UI"/>
        </w:rPr>
        <w:t>https://github.com/SaxDev/Gladiator/blob/master/privacy_policy.docx</w:t>
      </w:r>
      <w:r w:rsidR="00BC3B1D">
        <w:rPr>
          <w:rFonts w:ascii="Segoe UI" w:hAnsi="Segoe UI" w:cs="Segoe UI"/>
        </w:rPr>
        <w:t>)</w:t>
      </w:r>
      <w:r w:rsidRPr="0051143F">
        <w:rPr>
          <w:rFonts w:ascii="Segoe UI" w:hAnsi="Segoe UI" w:cs="Segoe UI"/>
        </w:rPr>
        <w:t xml:space="preserve"> regarding our user data collection. It will help you better understand our practices.</w:t>
      </w:r>
    </w:p>
    <w:p w14:paraId="2368F480" w14:textId="43A8A7DF" w:rsidR="003A3090" w:rsidRPr="003A3090" w:rsidRDefault="003A3090" w:rsidP="003A3090">
      <w:pPr>
        <w:pStyle w:val="Balk1"/>
        <w:spacing w:line="360" w:lineRule="auto"/>
        <w:contextualSpacing w:val="0"/>
        <w:rPr>
          <w:sz w:val="22"/>
          <w:szCs w:val="22"/>
        </w:rPr>
      </w:pPr>
      <w:r w:rsidRPr="003A3090">
        <w:rPr>
          <w:sz w:val="22"/>
          <w:szCs w:val="22"/>
        </w:rPr>
        <w:t>P</w:t>
      </w:r>
      <w:r>
        <w:rPr>
          <w:sz w:val="22"/>
          <w:szCs w:val="22"/>
        </w:rPr>
        <w:t>rohibited</w:t>
      </w:r>
      <w:r w:rsidRPr="003A3090">
        <w:rPr>
          <w:sz w:val="22"/>
          <w:szCs w:val="22"/>
        </w:rPr>
        <w:t xml:space="preserve"> A</w:t>
      </w:r>
      <w:r>
        <w:rPr>
          <w:sz w:val="22"/>
          <w:szCs w:val="22"/>
        </w:rPr>
        <w:t>ctivities</w:t>
      </w:r>
    </w:p>
    <w:p w14:paraId="0A78AE4D" w14:textId="0BE020D8" w:rsidR="003A3090" w:rsidRPr="007115E9" w:rsidRDefault="003A3090" w:rsidP="003A3090">
      <w:pPr>
        <w:spacing w:line="360" w:lineRule="auto"/>
        <w:rPr>
          <w:rFonts w:ascii="Arial" w:eastAsia="Arial" w:hAnsi="Arial" w:cs="Arial"/>
        </w:rPr>
      </w:pPr>
      <w:r w:rsidRPr="007115E9">
        <w:rPr>
          <w:rFonts w:ascii="Arial" w:eastAsia="Arial" w:hAnsi="Arial" w:cs="Arial"/>
        </w:rPr>
        <w:t xml:space="preserve">You may not access or use the </w:t>
      </w:r>
      <w:r>
        <w:rPr>
          <w:rFonts w:ascii="Arial" w:eastAsia="Arial" w:hAnsi="Arial" w:cs="Arial"/>
        </w:rPr>
        <w:t>app</w:t>
      </w:r>
      <w:r w:rsidRPr="007115E9">
        <w:rPr>
          <w:rFonts w:ascii="Arial" w:eastAsia="Arial" w:hAnsi="Arial" w:cs="Arial"/>
        </w:rPr>
        <w:t xml:space="preserve"> for any purpose other than that for which we make the </w:t>
      </w:r>
      <w:r>
        <w:rPr>
          <w:rFonts w:ascii="Arial" w:eastAsia="Arial" w:hAnsi="Arial" w:cs="Arial"/>
        </w:rPr>
        <w:t>app</w:t>
      </w:r>
      <w:r w:rsidRPr="007115E9">
        <w:rPr>
          <w:rFonts w:ascii="Arial" w:eastAsia="Arial" w:hAnsi="Arial" w:cs="Arial"/>
        </w:rPr>
        <w:t xml:space="preserve"> available. The </w:t>
      </w:r>
      <w:r>
        <w:rPr>
          <w:rFonts w:ascii="Arial" w:eastAsia="Arial" w:hAnsi="Arial" w:cs="Arial"/>
        </w:rPr>
        <w:t>app</w:t>
      </w:r>
      <w:r w:rsidRPr="007115E9">
        <w:rPr>
          <w:rFonts w:ascii="Arial" w:eastAsia="Arial" w:hAnsi="Arial" w:cs="Arial"/>
        </w:rPr>
        <w:t xml:space="preserve"> may not be used in connection with any commercial endeavors except those that are specifically endorsed or approved by us. </w:t>
      </w:r>
    </w:p>
    <w:p w14:paraId="2FD1CD35" w14:textId="5D3E3511" w:rsidR="003A3090" w:rsidRPr="007115E9" w:rsidRDefault="003A3090" w:rsidP="003A3090">
      <w:pPr>
        <w:spacing w:line="360" w:lineRule="auto"/>
        <w:rPr>
          <w:rFonts w:ascii="Arial" w:eastAsia="Arial" w:hAnsi="Arial" w:cs="Arial"/>
        </w:rPr>
      </w:pPr>
      <w:r w:rsidRPr="007115E9">
        <w:rPr>
          <w:rFonts w:ascii="Arial" w:eastAsia="Arial" w:hAnsi="Arial" w:cs="Arial"/>
        </w:rPr>
        <w:t xml:space="preserve">As a user of the </w:t>
      </w:r>
      <w:r>
        <w:rPr>
          <w:rFonts w:ascii="Arial" w:eastAsia="Arial" w:hAnsi="Arial" w:cs="Arial"/>
        </w:rPr>
        <w:t>app</w:t>
      </w:r>
      <w:r w:rsidRPr="007115E9">
        <w:rPr>
          <w:rFonts w:ascii="Arial" w:eastAsia="Arial" w:hAnsi="Arial" w:cs="Arial"/>
        </w:rPr>
        <w:t>, you agree not to:</w:t>
      </w:r>
    </w:p>
    <w:p w14:paraId="1EBA430C" w14:textId="5098DD01"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S</w:t>
      </w:r>
      <w:r w:rsidR="003A3090" w:rsidRPr="007115E9">
        <w:rPr>
          <w:rFonts w:ascii="Arial" w:eastAsia="Arial" w:hAnsi="Arial" w:cs="Arial"/>
        </w:rPr>
        <w:t xml:space="preserve">ystematically retrieve data or other content from the </w:t>
      </w:r>
      <w:r w:rsidR="003A3090">
        <w:rPr>
          <w:rFonts w:ascii="Arial" w:eastAsia="Arial" w:hAnsi="Arial" w:cs="Arial"/>
        </w:rPr>
        <w:t>app</w:t>
      </w:r>
      <w:r w:rsidR="003A3090" w:rsidRPr="007115E9">
        <w:rPr>
          <w:rFonts w:ascii="Arial" w:eastAsia="Arial" w:hAnsi="Arial" w:cs="Arial"/>
        </w:rPr>
        <w:t xml:space="preserve"> to create or compile, directly or indirectly, a collection, compilation, database, or directory without written permission from us.</w:t>
      </w:r>
    </w:p>
    <w:p w14:paraId="0486F68A" w14:textId="0C316EC0" w:rsidR="003A3090" w:rsidRPr="003A3090"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C</w:t>
      </w:r>
      <w:r w:rsidR="003A3090" w:rsidRPr="007115E9">
        <w:rPr>
          <w:rFonts w:ascii="Arial" w:eastAsia="Arial" w:hAnsi="Arial" w:cs="Arial"/>
        </w:rPr>
        <w:t xml:space="preserve">ircumvent, disable, or otherwise interfere with security-related features of the </w:t>
      </w:r>
      <w:r w:rsidR="003A3090">
        <w:rPr>
          <w:rFonts w:ascii="Arial" w:eastAsia="Arial" w:hAnsi="Arial" w:cs="Arial"/>
        </w:rPr>
        <w:t>app</w:t>
      </w:r>
      <w:r w:rsidR="003A3090" w:rsidRPr="007115E9">
        <w:rPr>
          <w:rFonts w:ascii="Arial" w:eastAsia="Arial" w:hAnsi="Arial" w:cs="Arial"/>
        </w:rPr>
        <w:t xml:space="preserve">, including features that prevent or restrict the use or copying of any </w:t>
      </w:r>
      <w:r w:rsidR="003A3090">
        <w:rPr>
          <w:rFonts w:ascii="Arial" w:eastAsia="Arial" w:hAnsi="Arial" w:cs="Arial"/>
        </w:rPr>
        <w:t>content</w:t>
      </w:r>
      <w:r w:rsidR="003A3090" w:rsidRPr="007115E9">
        <w:rPr>
          <w:rFonts w:ascii="Arial" w:eastAsia="Arial" w:hAnsi="Arial" w:cs="Arial"/>
        </w:rPr>
        <w:t xml:space="preserve"> or enforce limitations on the use of the </w:t>
      </w:r>
      <w:r w:rsidR="003A3090">
        <w:rPr>
          <w:rFonts w:ascii="Arial" w:eastAsia="Arial" w:hAnsi="Arial" w:cs="Arial"/>
        </w:rPr>
        <w:t>app</w:t>
      </w:r>
      <w:r w:rsidR="003A3090" w:rsidRPr="007115E9">
        <w:rPr>
          <w:rFonts w:ascii="Arial" w:eastAsia="Arial" w:hAnsi="Arial" w:cs="Arial"/>
        </w:rPr>
        <w:t xml:space="preserve"> and/or the </w:t>
      </w:r>
      <w:r w:rsidR="003A3090">
        <w:rPr>
          <w:rFonts w:ascii="Arial" w:eastAsia="Arial" w:hAnsi="Arial" w:cs="Arial"/>
        </w:rPr>
        <w:t>content</w:t>
      </w:r>
      <w:r w:rsidR="003A3090" w:rsidRPr="007115E9">
        <w:rPr>
          <w:rFonts w:ascii="Arial" w:eastAsia="Arial" w:hAnsi="Arial" w:cs="Arial"/>
        </w:rPr>
        <w:t xml:space="preserve"> contained therein.</w:t>
      </w:r>
    </w:p>
    <w:p w14:paraId="48ACAC6D" w14:textId="429AD308"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T</w:t>
      </w:r>
      <w:r w:rsidR="003A3090" w:rsidRPr="007115E9">
        <w:rPr>
          <w:rFonts w:ascii="Arial" w:eastAsia="Arial" w:hAnsi="Arial" w:cs="Arial"/>
        </w:rPr>
        <w:t xml:space="preserve">rick, defraud, or mislead us and other users, especially in any attempt to learn sensitive account information such as user </w:t>
      </w:r>
      <w:proofErr w:type="gramStart"/>
      <w:r w:rsidR="003A3090" w:rsidRPr="007115E9">
        <w:rPr>
          <w:rFonts w:ascii="Arial" w:eastAsia="Arial" w:hAnsi="Arial" w:cs="Arial"/>
        </w:rPr>
        <w:t>passwords;</w:t>
      </w:r>
      <w:proofErr w:type="gramEnd"/>
    </w:p>
    <w:p w14:paraId="235FB674" w14:textId="0ABA78C0"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M</w:t>
      </w:r>
      <w:r w:rsidR="003A3090" w:rsidRPr="007115E9">
        <w:rPr>
          <w:rFonts w:ascii="Arial" w:eastAsia="Arial" w:hAnsi="Arial" w:cs="Arial"/>
        </w:rPr>
        <w:t>ake improper use of our support services or submit false reports of abuse or misconduct.</w:t>
      </w:r>
    </w:p>
    <w:p w14:paraId="67AC56F0" w14:textId="2E5F6386"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U</w:t>
      </w:r>
      <w:r w:rsidR="003A3090" w:rsidRPr="007115E9">
        <w:rPr>
          <w:rFonts w:ascii="Arial" w:eastAsia="Arial" w:hAnsi="Arial" w:cs="Arial"/>
        </w:rPr>
        <w:t xml:space="preserve">se any information obtained from the </w:t>
      </w:r>
      <w:r w:rsidR="003A3090">
        <w:rPr>
          <w:rFonts w:ascii="Arial" w:eastAsia="Arial" w:hAnsi="Arial" w:cs="Arial"/>
        </w:rPr>
        <w:t>app</w:t>
      </w:r>
      <w:r w:rsidR="003A3090" w:rsidRPr="007115E9">
        <w:rPr>
          <w:rFonts w:ascii="Arial" w:eastAsia="Arial" w:hAnsi="Arial" w:cs="Arial"/>
        </w:rPr>
        <w:t xml:space="preserve"> </w:t>
      </w:r>
      <w:proofErr w:type="gramStart"/>
      <w:r w:rsidR="003A3090" w:rsidRPr="007115E9">
        <w:rPr>
          <w:rFonts w:ascii="Arial" w:eastAsia="Arial" w:hAnsi="Arial" w:cs="Arial"/>
        </w:rPr>
        <w:t>in order to</w:t>
      </w:r>
      <w:proofErr w:type="gramEnd"/>
      <w:r w:rsidR="003A3090" w:rsidRPr="007115E9">
        <w:rPr>
          <w:rFonts w:ascii="Arial" w:eastAsia="Arial" w:hAnsi="Arial" w:cs="Arial"/>
        </w:rPr>
        <w:t xml:space="preserve"> harass, abuse, or harm another person.</w:t>
      </w:r>
    </w:p>
    <w:p w14:paraId="59901CF6" w14:textId="0A86E06B"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U</w:t>
      </w:r>
      <w:r w:rsidR="003A3090" w:rsidRPr="007115E9">
        <w:rPr>
          <w:rFonts w:ascii="Arial" w:eastAsia="Arial" w:hAnsi="Arial" w:cs="Arial"/>
        </w:rPr>
        <w:t xml:space="preserve">se the </w:t>
      </w:r>
      <w:r w:rsidR="00D150E5">
        <w:rPr>
          <w:rFonts w:ascii="Arial" w:eastAsia="Arial" w:hAnsi="Arial" w:cs="Arial"/>
        </w:rPr>
        <w:t>app</w:t>
      </w:r>
      <w:r w:rsidR="003A3090" w:rsidRPr="007115E9">
        <w:rPr>
          <w:rFonts w:ascii="Arial" w:eastAsia="Arial" w:hAnsi="Arial" w:cs="Arial"/>
        </w:rPr>
        <w:t xml:space="preserve"> as part of any effort to compete with us or otherwise use the </w:t>
      </w:r>
      <w:r w:rsidR="007B53E4">
        <w:rPr>
          <w:rFonts w:ascii="Arial" w:eastAsia="Arial" w:hAnsi="Arial" w:cs="Arial"/>
        </w:rPr>
        <w:t>app</w:t>
      </w:r>
      <w:r w:rsidR="003A3090" w:rsidRPr="007115E9">
        <w:rPr>
          <w:rFonts w:ascii="Arial" w:eastAsia="Arial" w:hAnsi="Arial" w:cs="Arial"/>
        </w:rPr>
        <w:t xml:space="preserve"> and/or the </w:t>
      </w:r>
      <w:r w:rsidR="007B53E4">
        <w:rPr>
          <w:rFonts w:ascii="Arial" w:eastAsia="Arial" w:hAnsi="Arial" w:cs="Arial"/>
        </w:rPr>
        <w:t>content</w:t>
      </w:r>
      <w:r w:rsidR="003A3090" w:rsidRPr="007115E9">
        <w:rPr>
          <w:rFonts w:ascii="Arial" w:eastAsia="Arial" w:hAnsi="Arial" w:cs="Arial"/>
        </w:rPr>
        <w:t xml:space="preserve"> for any revenue-generating endeavor or commercial enterprise.</w:t>
      </w:r>
    </w:p>
    <w:p w14:paraId="08B3F92A" w14:textId="64ED0B64"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lastRenderedPageBreak/>
        <w:t>D</w:t>
      </w:r>
      <w:r w:rsidR="003A3090" w:rsidRPr="007115E9">
        <w:rPr>
          <w:rFonts w:ascii="Arial" w:eastAsia="Arial" w:hAnsi="Arial" w:cs="Arial"/>
        </w:rPr>
        <w:t>ecipher, decompile, disassemble, or reverse engineer any of the software comprising or in any way making up a part of the Site.</w:t>
      </w:r>
    </w:p>
    <w:p w14:paraId="7B6A7408" w14:textId="0EE70F43"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A</w:t>
      </w:r>
      <w:r w:rsidR="003A3090" w:rsidRPr="007115E9">
        <w:rPr>
          <w:rFonts w:ascii="Arial" w:eastAsia="Arial" w:hAnsi="Arial" w:cs="Arial"/>
        </w:rPr>
        <w:t xml:space="preserve">ttempt to bypass any measures of the </w:t>
      </w:r>
      <w:r w:rsidR="007B53E4">
        <w:rPr>
          <w:rFonts w:ascii="Arial" w:eastAsia="Arial" w:hAnsi="Arial" w:cs="Arial"/>
        </w:rPr>
        <w:t>app</w:t>
      </w:r>
      <w:r w:rsidR="003A3090" w:rsidRPr="007115E9">
        <w:rPr>
          <w:rFonts w:ascii="Arial" w:eastAsia="Arial" w:hAnsi="Arial" w:cs="Arial"/>
        </w:rPr>
        <w:t xml:space="preserve"> designed to prevent or restrict access to the </w:t>
      </w:r>
      <w:r w:rsidR="007B53E4">
        <w:rPr>
          <w:rFonts w:ascii="Arial" w:eastAsia="Arial" w:hAnsi="Arial" w:cs="Arial"/>
        </w:rPr>
        <w:t>app</w:t>
      </w:r>
      <w:r w:rsidR="003A3090" w:rsidRPr="007115E9">
        <w:rPr>
          <w:rFonts w:ascii="Arial" w:eastAsia="Arial" w:hAnsi="Arial" w:cs="Arial"/>
        </w:rPr>
        <w:t xml:space="preserve">, or any portion of the </w:t>
      </w:r>
      <w:r w:rsidR="007B53E4">
        <w:rPr>
          <w:rFonts w:ascii="Arial" w:eastAsia="Arial" w:hAnsi="Arial" w:cs="Arial"/>
        </w:rPr>
        <w:t>app</w:t>
      </w:r>
      <w:r w:rsidR="003A3090" w:rsidRPr="007115E9">
        <w:rPr>
          <w:rFonts w:ascii="Arial" w:eastAsia="Arial" w:hAnsi="Arial" w:cs="Arial"/>
        </w:rPr>
        <w:t>.</w:t>
      </w:r>
    </w:p>
    <w:p w14:paraId="3DF24474" w14:textId="4B2D1A16"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H</w:t>
      </w:r>
      <w:r w:rsidR="003A3090" w:rsidRPr="007115E9">
        <w:rPr>
          <w:rFonts w:ascii="Arial" w:eastAsia="Arial" w:hAnsi="Arial" w:cs="Arial"/>
        </w:rPr>
        <w:t xml:space="preserve">arass, annoy, intimidate, or threaten any of our employees or agents engaged in providing any portion of the </w:t>
      </w:r>
      <w:r w:rsidR="007B53E4">
        <w:rPr>
          <w:rFonts w:ascii="Arial" w:eastAsia="Arial" w:hAnsi="Arial" w:cs="Arial"/>
        </w:rPr>
        <w:t>app</w:t>
      </w:r>
      <w:r w:rsidR="003A3090" w:rsidRPr="007115E9">
        <w:rPr>
          <w:rFonts w:ascii="Arial" w:eastAsia="Arial" w:hAnsi="Arial" w:cs="Arial"/>
        </w:rPr>
        <w:t xml:space="preserve"> to you.</w:t>
      </w:r>
    </w:p>
    <w:p w14:paraId="2AD75ED3" w14:textId="10D9330F"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C</w:t>
      </w:r>
      <w:r w:rsidR="003A3090" w:rsidRPr="007115E9">
        <w:rPr>
          <w:rFonts w:ascii="Arial" w:eastAsia="Arial" w:hAnsi="Arial" w:cs="Arial"/>
        </w:rPr>
        <w:t xml:space="preserve">opy or adapt the </w:t>
      </w:r>
      <w:r w:rsidR="007B53E4">
        <w:rPr>
          <w:rFonts w:ascii="Arial" w:eastAsia="Arial" w:hAnsi="Arial" w:cs="Arial"/>
        </w:rPr>
        <w:t>app’s</w:t>
      </w:r>
      <w:r w:rsidR="003A3090" w:rsidRPr="007115E9">
        <w:rPr>
          <w:rFonts w:ascii="Arial" w:eastAsia="Arial" w:hAnsi="Arial" w:cs="Arial"/>
        </w:rPr>
        <w:t xml:space="preserve"> software, including but not limited to Flash, PHP, HTML, JavaScript, or other code.</w:t>
      </w:r>
    </w:p>
    <w:p w14:paraId="235DA071" w14:textId="5F81E2E8"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U</w:t>
      </w:r>
      <w:r w:rsidR="003A3090" w:rsidRPr="007115E9">
        <w:rPr>
          <w:rFonts w:ascii="Arial" w:eastAsia="Arial" w:hAnsi="Arial" w:cs="Arial"/>
        </w:rPr>
        <w:t>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0A6DE956" w14:textId="6D0CA757"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Di</w:t>
      </w:r>
      <w:r w:rsidR="003A3090" w:rsidRPr="007115E9">
        <w:rPr>
          <w:rFonts w:ascii="Arial" w:eastAsia="Arial" w:hAnsi="Arial" w:cs="Arial"/>
        </w:rPr>
        <w:t xml:space="preserve">sparage, tarnish, or otherwise harm, in our opinion, us and/or the </w:t>
      </w:r>
      <w:r w:rsidR="007B53E4">
        <w:rPr>
          <w:rFonts w:ascii="Arial" w:eastAsia="Arial" w:hAnsi="Arial" w:cs="Arial"/>
        </w:rPr>
        <w:t>app</w:t>
      </w:r>
      <w:r w:rsidR="003A3090" w:rsidRPr="007115E9">
        <w:rPr>
          <w:rFonts w:ascii="Arial" w:eastAsia="Arial" w:hAnsi="Arial" w:cs="Arial"/>
        </w:rPr>
        <w:t>.</w:t>
      </w:r>
    </w:p>
    <w:p w14:paraId="359D4529" w14:textId="03323493" w:rsidR="003A3090" w:rsidRPr="007115E9" w:rsidRDefault="00600254" w:rsidP="003A3090">
      <w:pPr>
        <w:numPr>
          <w:ilvl w:val="0"/>
          <w:numId w:val="5"/>
        </w:numPr>
        <w:spacing w:after="0" w:line="360" w:lineRule="auto"/>
        <w:ind w:left="567" w:hanging="425"/>
        <w:rPr>
          <w:rFonts w:ascii="Arial" w:eastAsia="Arial" w:hAnsi="Arial" w:cs="Arial"/>
        </w:rPr>
      </w:pPr>
      <w:r>
        <w:rPr>
          <w:rFonts w:ascii="Arial" w:eastAsia="Arial" w:hAnsi="Arial" w:cs="Arial"/>
        </w:rPr>
        <w:t>U</w:t>
      </w:r>
      <w:r w:rsidR="003A3090" w:rsidRPr="007115E9">
        <w:rPr>
          <w:rFonts w:ascii="Arial" w:eastAsia="Arial" w:hAnsi="Arial" w:cs="Arial"/>
        </w:rPr>
        <w:t xml:space="preserve">se the </w:t>
      </w:r>
      <w:r w:rsidR="00421644">
        <w:rPr>
          <w:rFonts w:ascii="Arial" w:eastAsia="Arial" w:hAnsi="Arial" w:cs="Arial"/>
        </w:rPr>
        <w:t>app</w:t>
      </w:r>
      <w:r w:rsidR="003A3090" w:rsidRPr="007115E9">
        <w:rPr>
          <w:rFonts w:ascii="Arial" w:eastAsia="Arial" w:hAnsi="Arial" w:cs="Arial"/>
        </w:rPr>
        <w:t xml:space="preserve"> in a manner inconsistent with any applicable laws or regulations.</w:t>
      </w:r>
    </w:p>
    <w:p w14:paraId="2FFAC501" w14:textId="048B50EC" w:rsidR="003A3090" w:rsidRPr="003A3090" w:rsidRDefault="00421644" w:rsidP="003A3090">
      <w:pPr>
        <w:numPr>
          <w:ilvl w:val="0"/>
          <w:numId w:val="5"/>
        </w:numPr>
        <w:spacing w:after="0" w:line="360" w:lineRule="auto"/>
        <w:ind w:left="567" w:hanging="425"/>
        <w:rPr>
          <w:rFonts w:ascii="Arial" w:eastAsia="Arial" w:hAnsi="Arial" w:cs="Arial"/>
        </w:rPr>
      </w:pPr>
      <w:r>
        <w:rPr>
          <w:rFonts w:ascii="Arial" w:eastAsia="Arial" w:hAnsi="Arial" w:cs="Arial"/>
        </w:rPr>
        <w:t>Use the app in any way that is prohibited by Discord T</w:t>
      </w:r>
      <w:r w:rsidR="002F3C4A">
        <w:rPr>
          <w:rFonts w:ascii="Arial" w:eastAsia="Arial" w:hAnsi="Arial" w:cs="Arial"/>
        </w:rPr>
        <w:t xml:space="preserve">erms </w:t>
      </w:r>
      <w:r>
        <w:rPr>
          <w:rFonts w:ascii="Arial" w:eastAsia="Arial" w:hAnsi="Arial" w:cs="Arial"/>
        </w:rPr>
        <w:t>o</w:t>
      </w:r>
      <w:r w:rsidR="002F3C4A">
        <w:rPr>
          <w:rFonts w:ascii="Arial" w:eastAsia="Arial" w:hAnsi="Arial" w:cs="Arial"/>
        </w:rPr>
        <w:t xml:space="preserve">f </w:t>
      </w:r>
      <w:r>
        <w:rPr>
          <w:rFonts w:ascii="Arial" w:eastAsia="Arial" w:hAnsi="Arial" w:cs="Arial"/>
        </w:rPr>
        <w:t>S</w:t>
      </w:r>
      <w:r w:rsidR="002F3C4A">
        <w:rPr>
          <w:rFonts w:ascii="Arial" w:eastAsia="Arial" w:hAnsi="Arial" w:cs="Arial"/>
        </w:rPr>
        <w:t>ervice</w:t>
      </w:r>
      <w:r>
        <w:rPr>
          <w:rFonts w:ascii="Arial" w:eastAsia="Arial" w:hAnsi="Arial" w:cs="Arial"/>
        </w:rPr>
        <w:t xml:space="preserve"> (https://discord.com/tos)</w:t>
      </w:r>
    </w:p>
    <w:p w14:paraId="46C1D2D5" w14:textId="77777777" w:rsidR="00387A7B" w:rsidRPr="00530BF8" w:rsidRDefault="00387A7B" w:rsidP="00387A7B">
      <w:pPr>
        <w:jc w:val="both"/>
        <w:rPr>
          <w:rFonts w:ascii="Segoe UI" w:hAnsi="Segoe UI" w:cs="Segoe UI"/>
          <w:b/>
        </w:rPr>
      </w:pPr>
      <w:r w:rsidRPr="00530BF8">
        <w:rPr>
          <w:rFonts w:ascii="Segoe UI" w:hAnsi="Segoe UI" w:cs="Segoe UI"/>
          <w:b/>
        </w:rPr>
        <w:t>Age restriction</w:t>
      </w:r>
    </w:p>
    <w:p w14:paraId="14C20C00" w14:textId="6077B330" w:rsidR="00387A7B" w:rsidRPr="00530BF8" w:rsidRDefault="00387A7B" w:rsidP="00387A7B">
      <w:pPr>
        <w:jc w:val="both"/>
        <w:rPr>
          <w:rFonts w:ascii="Segoe UI" w:hAnsi="Segoe UI" w:cs="Segoe UI"/>
          <w:bCs/>
        </w:rPr>
      </w:pPr>
      <w:r w:rsidRPr="00530BF8">
        <w:rPr>
          <w:rFonts w:ascii="Segoe UI" w:hAnsi="Segoe UI" w:cs="Segoe UI"/>
          <w:bCs/>
        </w:rPr>
        <w:t>You must be at least 1</w:t>
      </w:r>
      <w:r w:rsidR="00AB26C4">
        <w:rPr>
          <w:rFonts w:ascii="Segoe UI" w:hAnsi="Segoe UI" w:cs="Segoe UI"/>
          <w:bCs/>
        </w:rPr>
        <w:t>3</w:t>
      </w:r>
      <w:r w:rsidRPr="00530BF8">
        <w:rPr>
          <w:rFonts w:ascii="Segoe UI" w:hAnsi="Segoe UI" w:cs="Segoe UI"/>
          <w:bCs/>
        </w:rPr>
        <w:t xml:space="preserve"> (</w:t>
      </w:r>
      <w:r w:rsidR="00AB26C4">
        <w:rPr>
          <w:rFonts w:ascii="Segoe UI" w:hAnsi="Segoe UI" w:cs="Segoe UI"/>
          <w:bCs/>
        </w:rPr>
        <w:t>thirteen</w:t>
      </w:r>
      <w:r w:rsidRPr="00530BF8">
        <w:rPr>
          <w:rFonts w:ascii="Segoe UI" w:hAnsi="Segoe UI" w:cs="Segoe UI"/>
          <w:bCs/>
        </w:rPr>
        <w:t xml:space="preserve">) years of age before you can use this </w:t>
      </w:r>
      <w:r w:rsidR="00AB26C4">
        <w:rPr>
          <w:rFonts w:ascii="Segoe UI" w:hAnsi="Segoe UI" w:cs="Segoe UI"/>
          <w:bCs/>
        </w:rPr>
        <w:t>app</w:t>
      </w:r>
      <w:r w:rsidRPr="00530BF8">
        <w:rPr>
          <w:rFonts w:ascii="Segoe UI" w:hAnsi="Segoe UI" w:cs="Segoe UI"/>
          <w:bCs/>
        </w:rPr>
        <w:t xml:space="preserve">. By using this </w:t>
      </w:r>
      <w:r w:rsidR="00AB26C4">
        <w:rPr>
          <w:rFonts w:ascii="Segoe UI" w:hAnsi="Segoe UI" w:cs="Segoe UI"/>
          <w:bCs/>
        </w:rPr>
        <w:t>app</w:t>
      </w:r>
      <w:r w:rsidRPr="00530BF8">
        <w:rPr>
          <w:rFonts w:ascii="Segoe UI" w:hAnsi="Segoe UI" w:cs="Segoe UI"/>
          <w:bCs/>
        </w:rPr>
        <w:t xml:space="preserve">, you warrant that you are at least </w:t>
      </w:r>
      <w:r w:rsidR="00AB26C4">
        <w:rPr>
          <w:rFonts w:ascii="Segoe UI" w:hAnsi="Segoe UI" w:cs="Segoe UI"/>
          <w:bCs/>
        </w:rPr>
        <w:t>13</w:t>
      </w:r>
      <w:r w:rsidRPr="00530BF8">
        <w:rPr>
          <w:rFonts w:ascii="Segoe UI" w:hAnsi="Segoe UI" w:cs="Segoe UI"/>
          <w:bCs/>
        </w:rPr>
        <w:t xml:space="preserve"> years of </w:t>
      </w:r>
      <w:proofErr w:type="gramStart"/>
      <w:r w:rsidRPr="00530BF8">
        <w:rPr>
          <w:rFonts w:ascii="Segoe UI" w:hAnsi="Segoe UI" w:cs="Segoe UI"/>
          <w:bCs/>
        </w:rPr>
        <w:t>age</w:t>
      </w:r>
      <w:proofErr w:type="gramEnd"/>
      <w:r w:rsidRPr="00530BF8">
        <w:rPr>
          <w:rFonts w:ascii="Segoe UI" w:hAnsi="Segoe UI" w:cs="Segoe UI"/>
          <w:bCs/>
        </w:rPr>
        <w:t xml:space="preserve"> and you may legally adhere to this Agreement. </w:t>
      </w:r>
      <w:r w:rsidR="00AB26C4">
        <w:rPr>
          <w:rFonts w:ascii="Segoe UI" w:hAnsi="Segoe UI" w:cs="Segoe UI"/>
          <w:bCs/>
        </w:rPr>
        <w:t xml:space="preserve"> SaxDev </w:t>
      </w:r>
      <w:r w:rsidRPr="00530BF8">
        <w:rPr>
          <w:rFonts w:ascii="Segoe UI" w:hAnsi="Segoe UI" w:cs="Segoe UI"/>
          <w:bCs/>
        </w:rPr>
        <w:t>assumes no responsibility for liabilities related to age misrepresentation.</w:t>
      </w:r>
    </w:p>
    <w:p w14:paraId="73530E93" w14:textId="77777777" w:rsidR="00387A7B" w:rsidRPr="00530BF8" w:rsidRDefault="00387A7B" w:rsidP="00387A7B">
      <w:pPr>
        <w:jc w:val="both"/>
        <w:rPr>
          <w:rFonts w:ascii="Segoe UI" w:hAnsi="Segoe UI" w:cs="Segoe UI"/>
          <w:b/>
        </w:rPr>
      </w:pPr>
      <w:r w:rsidRPr="00530BF8">
        <w:rPr>
          <w:rFonts w:ascii="Segoe UI" w:hAnsi="Segoe UI" w:cs="Segoe UI"/>
          <w:b/>
        </w:rPr>
        <w:t>Intellectual property</w:t>
      </w:r>
    </w:p>
    <w:p w14:paraId="54630E8B" w14:textId="5E41A9DA" w:rsidR="00387A7B" w:rsidRPr="00530BF8" w:rsidRDefault="00387A7B" w:rsidP="00387A7B">
      <w:pPr>
        <w:jc w:val="both"/>
        <w:rPr>
          <w:rFonts w:ascii="Segoe UI" w:hAnsi="Segoe UI" w:cs="Segoe UI"/>
          <w:bCs/>
        </w:rPr>
      </w:pPr>
      <w:r w:rsidRPr="00530BF8">
        <w:rPr>
          <w:rFonts w:ascii="Segoe UI" w:hAnsi="Segoe UI" w:cs="Segoe UI"/>
          <w:bCs/>
        </w:rPr>
        <w:t xml:space="preserve">You agree that all materials, products, and services provided on this </w:t>
      </w:r>
      <w:r w:rsidR="00AB26C4">
        <w:rPr>
          <w:rFonts w:ascii="Segoe UI" w:hAnsi="Segoe UI" w:cs="Segoe UI"/>
          <w:bCs/>
        </w:rPr>
        <w:t>app</w:t>
      </w:r>
      <w:r w:rsidRPr="00530BF8">
        <w:rPr>
          <w:rFonts w:ascii="Segoe UI" w:hAnsi="Segoe UI" w:cs="Segoe UI"/>
          <w:bCs/>
        </w:rPr>
        <w:t xml:space="preserve"> are the property of </w:t>
      </w:r>
      <w:r w:rsidR="00AB26C4">
        <w:rPr>
          <w:rFonts w:ascii="Segoe UI" w:hAnsi="Segoe UI" w:cs="Segoe UI"/>
          <w:bCs/>
        </w:rPr>
        <w:t xml:space="preserve">SaxDev, </w:t>
      </w:r>
      <w:r>
        <w:rPr>
          <w:rFonts w:ascii="Segoe UI" w:hAnsi="Segoe UI" w:cs="Segoe UI"/>
          <w:bCs/>
        </w:rPr>
        <w:t xml:space="preserve">its </w:t>
      </w:r>
      <w:r w:rsidRPr="00E42153">
        <w:rPr>
          <w:rFonts w:ascii="Segoe UI" w:hAnsi="Segoe UI" w:cs="Segoe UI"/>
          <w:bCs/>
        </w:rPr>
        <w:t xml:space="preserve">affiliates, directors, officers, employees, agents, suppliers, or licensors </w:t>
      </w:r>
      <w:r w:rsidRPr="00530BF8">
        <w:rPr>
          <w:rFonts w:ascii="Segoe UI" w:hAnsi="Segoe UI" w:cs="Segoe UI"/>
          <w:bCs/>
        </w:rPr>
        <w:t xml:space="preserve">including all copyrights, trade secrets, trademarks, patents, and other intellectual property. You also agree that you will not reproduce or redistribute the </w:t>
      </w:r>
      <w:r w:rsidR="00AB26C4">
        <w:rPr>
          <w:rFonts w:ascii="Segoe UI" w:hAnsi="Segoe UI" w:cs="Segoe UI"/>
          <w:bCs/>
        </w:rPr>
        <w:t>SaxDev</w:t>
      </w:r>
      <w:r>
        <w:rPr>
          <w:rFonts w:ascii="Segoe UI" w:hAnsi="Segoe UI" w:cs="Segoe UI"/>
          <w:bCs/>
        </w:rPr>
        <w:t>’s</w:t>
      </w:r>
      <w:r w:rsidRPr="00530BF8">
        <w:rPr>
          <w:rFonts w:ascii="Segoe UI" w:hAnsi="Segoe UI" w:cs="Segoe UI"/>
          <w:bCs/>
        </w:rPr>
        <w:t xml:space="preserve"> </w:t>
      </w:r>
      <w:r>
        <w:rPr>
          <w:rFonts w:ascii="Segoe UI" w:hAnsi="Segoe UI" w:cs="Segoe UI"/>
          <w:bCs/>
        </w:rPr>
        <w:t>intellectual property</w:t>
      </w:r>
      <w:r w:rsidRPr="00530BF8">
        <w:rPr>
          <w:rFonts w:ascii="Segoe UI" w:hAnsi="Segoe UI" w:cs="Segoe UI"/>
          <w:bCs/>
        </w:rPr>
        <w:t xml:space="preserve"> in any way, including electronic, digital, or new trademark registrations.</w:t>
      </w:r>
    </w:p>
    <w:p w14:paraId="7731CF1F" w14:textId="2CBFF5E8" w:rsidR="00387A7B" w:rsidRPr="00530BF8" w:rsidRDefault="00387A7B" w:rsidP="00387A7B">
      <w:pPr>
        <w:jc w:val="both"/>
        <w:rPr>
          <w:rFonts w:ascii="Segoe UI" w:hAnsi="Segoe UI" w:cs="Segoe UI"/>
          <w:bCs/>
        </w:rPr>
      </w:pPr>
      <w:r w:rsidRPr="00530BF8">
        <w:rPr>
          <w:rFonts w:ascii="Segoe UI" w:hAnsi="Segoe UI" w:cs="Segoe UI"/>
          <w:bCs/>
        </w:rPr>
        <w:t xml:space="preserve">You grant </w:t>
      </w:r>
      <w:r w:rsidR="00AB26C4">
        <w:rPr>
          <w:rFonts w:ascii="Segoe UI" w:hAnsi="Segoe UI" w:cs="Segoe UI"/>
          <w:bCs/>
        </w:rPr>
        <w:t>SaxDev</w:t>
      </w:r>
      <w:r w:rsidRPr="00530BF8">
        <w:rPr>
          <w:rFonts w:ascii="Segoe UI" w:hAnsi="Segoe UI" w:cs="Segoe UI"/>
          <w:bCs/>
        </w:rPr>
        <w:t xml:space="preserve"> a royalty-free and non-exclusive license to display, use, copy, transmit, and broadcast the content you upload and publish. For issues regarding intellectual property claims, you should contact the company </w:t>
      </w:r>
      <w:proofErr w:type="gramStart"/>
      <w:r w:rsidRPr="00530BF8">
        <w:rPr>
          <w:rFonts w:ascii="Segoe UI" w:hAnsi="Segoe UI" w:cs="Segoe UI"/>
          <w:bCs/>
        </w:rPr>
        <w:t>in order to</w:t>
      </w:r>
      <w:proofErr w:type="gramEnd"/>
      <w:r w:rsidRPr="00530BF8">
        <w:rPr>
          <w:rFonts w:ascii="Segoe UI" w:hAnsi="Segoe UI" w:cs="Segoe UI"/>
          <w:bCs/>
        </w:rPr>
        <w:t xml:space="preserve"> come to an agreement.</w:t>
      </w:r>
    </w:p>
    <w:p w14:paraId="4CE3D64A" w14:textId="77777777" w:rsidR="00387A7B" w:rsidRPr="0051143F" w:rsidRDefault="00387A7B" w:rsidP="00387A7B">
      <w:pPr>
        <w:jc w:val="both"/>
        <w:rPr>
          <w:rFonts w:ascii="Segoe UI" w:hAnsi="Segoe UI" w:cs="Segoe UI"/>
          <w:b/>
        </w:rPr>
      </w:pPr>
      <w:r w:rsidRPr="0051143F">
        <w:rPr>
          <w:rFonts w:ascii="Segoe UI" w:hAnsi="Segoe UI" w:cs="Segoe UI"/>
          <w:b/>
        </w:rPr>
        <w:t xml:space="preserve">User </w:t>
      </w:r>
      <w:r>
        <w:rPr>
          <w:rFonts w:ascii="Segoe UI" w:hAnsi="Segoe UI" w:cs="Segoe UI"/>
          <w:b/>
        </w:rPr>
        <w:t>a</w:t>
      </w:r>
      <w:r w:rsidRPr="0051143F">
        <w:rPr>
          <w:rFonts w:ascii="Segoe UI" w:hAnsi="Segoe UI" w:cs="Segoe UI"/>
          <w:b/>
        </w:rPr>
        <w:t>ccount</w:t>
      </w:r>
      <w:r>
        <w:rPr>
          <w:rFonts w:ascii="Segoe UI" w:hAnsi="Segoe UI" w:cs="Segoe UI"/>
          <w:b/>
        </w:rPr>
        <w:t>s</w:t>
      </w:r>
    </w:p>
    <w:p w14:paraId="5BA0C2CD" w14:textId="77777777" w:rsidR="00387A7B" w:rsidRDefault="00387A7B" w:rsidP="00387A7B">
      <w:pPr>
        <w:jc w:val="both"/>
        <w:rPr>
          <w:rFonts w:ascii="Segoe UI" w:hAnsi="Segoe UI" w:cs="Segoe UI"/>
        </w:rPr>
      </w:pPr>
      <w:r w:rsidRPr="00530BF8">
        <w:rPr>
          <w:rFonts w:ascii="Segoe UI" w:hAnsi="Segoe UI" w:cs="Segoe UI"/>
          <w:bCs/>
        </w:rPr>
        <w:t xml:space="preserve">As a user of this website, you may be asked to register with us and provide private information. You are responsible for ensuring the accuracy of this information, and you are responsible for maintaining the safety and security of your identifying information. </w:t>
      </w:r>
      <w:r w:rsidRPr="0051143F">
        <w:rPr>
          <w:rFonts w:ascii="Segoe UI" w:hAnsi="Segoe UI" w:cs="Segoe UI"/>
        </w:rPr>
        <w:t xml:space="preserve">You are </w:t>
      </w:r>
      <w:r>
        <w:rPr>
          <w:rFonts w:ascii="Segoe UI" w:hAnsi="Segoe UI" w:cs="Segoe UI"/>
        </w:rPr>
        <w:t xml:space="preserve">also </w:t>
      </w:r>
      <w:r w:rsidRPr="0051143F">
        <w:rPr>
          <w:rFonts w:ascii="Segoe UI" w:hAnsi="Segoe UI" w:cs="Segoe UI"/>
        </w:rPr>
        <w:t xml:space="preserve">responsible for </w:t>
      </w:r>
      <w:r w:rsidRPr="0051143F">
        <w:rPr>
          <w:rFonts w:ascii="Segoe UI" w:hAnsi="Segoe UI" w:cs="Segoe UI"/>
        </w:rPr>
        <w:lastRenderedPageBreak/>
        <w:t>all activities that occur under your account or password.</w:t>
      </w:r>
    </w:p>
    <w:p w14:paraId="415E1E38" w14:textId="77777777" w:rsidR="00387A7B" w:rsidRPr="001C00F2" w:rsidRDefault="00387A7B" w:rsidP="00387A7B">
      <w:pPr>
        <w:jc w:val="both"/>
        <w:rPr>
          <w:rFonts w:ascii="Segoe UI" w:hAnsi="Segoe UI" w:cs="Segoe UI"/>
          <w:bCs/>
        </w:rPr>
      </w:pPr>
      <w:r w:rsidRPr="00530BF8">
        <w:rPr>
          <w:rFonts w:ascii="Segoe UI" w:hAnsi="Segoe UI" w:cs="Segoe UI"/>
          <w:bCs/>
        </w:rPr>
        <w:t>If you think there are</w:t>
      </w:r>
      <w:r>
        <w:rPr>
          <w:rFonts w:ascii="Segoe UI" w:hAnsi="Segoe UI" w:cs="Segoe UI"/>
          <w:bCs/>
        </w:rPr>
        <w:t xml:space="preserve"> any possible</w:t>
      </w:r>
      <w:r w:rsidRPr="00530BF8">
        <w:rPr>
          <w:rFonts w:ascii="Segoe UI" w:hAnsi="Segoe UI" w:cs="Segoe UI"/>
          <w:bCs/>
        </w:rPr>
        <w:t xml:space="preserve"> issues regarding the security </w:t>
      </w:r>
      <w:r>
        <w:rPr>
          <w:rFonts w:ascii="Segoe UI" w:hAnsi="Segoe UI" w:cs="Segoe UI"/>
          <w:bCs/>
        </w:rPr>
        <w:t xml:space="preserve">of your account </w:t>
      </w:r>
      <w:r w:rsidRPr="00530BF8">
        <w:rPr>
          <w:rFonts w:ascii="Segoe UI" w:hAnsi="Segoe UI" w:cs="Segoe UI"/>
          <w:bCs/>
        </w:rPr>
        <w:t>on the website, inform us immediately so we may address it accordingly.</w:t>
      </w:r>
    </w:p>
    <w:p w14:paraId="52BA2BD3" w14:textId="3911267F" w:rsidR="00387A7B" w:rsidRDefault="00387A7B" w:rsidP="00387A7B">
      <w:pPr>
        <w:jc w:val="both"/>
        <w:rPr>
          <w:rFonts w:ascii="Segoe UI" w:hAnsi="Segoe UI" w:cs="Segoe UI"/>
        </w:rPr>
      </w:pPr>
      <w:r w:rsidRPr="0051143F">
        <w:rPr>
          <w:rFonts w:ascii="Segoe UI" w:hAnsi="Segoe UI" w:cs="Segoe UI"/>
        </w:rPr>
        <w:t>We reserve all rights to terminate accounts, edit or remove content and cancel orders in their</w:t>
      </w:r>
      <w:r w:rsidR="00AB26C4">
        <w:rPr>
          <w:rFonts w:ascii="Segoe UI" w:hAnsi="Segoe UI" w:cs="Segoe UI"/>
        </w:rPr>
        <w:t xml:space="preserve"> </w:t>
      </w:r>
      <w:r w:rsidRPr="0051143F">
        <w:rPr>
          <w:rFonts w:ascii="Segoe UI" w:hAnsi="Segoe UI" w:cs="Segoe UI"/>
        </w:rPr>
        <w:t>sole discretion.</w:t>
      </w:r>
    </w:p>
    <w:p w14:paraId="4B30238E" w14:textId="77777777" w:rsidR="00387A7B" w:rsidRPr="0051143F" w:rsidRDefault="00387A7B" w:rsidP="00387A7B">
      <w:pPr>
        <w:jc w:val="both"/>
        <w:rPr>
          <w:rFonts w:ascii="Segoe UI" w:hAnsi="Segoe UI" w:cs="Segoe UI"/>
          <w:b/>
        </w:rPr>
      </w:pPr>
      <w:r w:rsidRPr="0051143F">
        <w:rPr>
          <w:rFonts w:ascii="Segoe UI" w:hAnsi="Segoe UI" w:cs="Segoe UI"/>
          <w:b/>
        </w:rPr>
        <w:t xml:space="preserve">Applicable </w:t>
      </w:r>
      <w:r>
        <w:rPr>
          <w:rFonts w:ascii="Segoe UI" w:hAnsi="Segoe UI" w:cs="Segoe UI"/>
          <w:b/>
        </w:rPr>
        <w:t>l</w:t>
      </w:r>
      <w:r w:rsidRPr="0051143F">
        <w:rPr>
          <w:rFonts w:ascii="Segoe UI" w:hAnsi="Segoe UI" w:cs="Segoe UI"/>
          <w:b/>
        </w:rPr>
        <w:t>aw</w:t>
      </w:r>
    </w:p>
    <w:p w14:paraId="10D0D9A1" w14:textId="786FE875" w:rsidR="00387A7B" w:rsidRPr="0051143F" w:rsidRDefault="00387A7B" w:rsidP="00387A7B">
      <w:pPr>
        <w:jc w:val="both"/>
        <w:rPr>
          <w:rFonts w:ascii="Segoe UI" w:hAnsi="Segoe UI" w:cs="Segoe UI"/>
        </w:rPr>
      </w:pPr>
      <w:r w:rsidRPr="0051143F">
        <w:rPr>
          <w:rFonts w:ascii="Segoe UI" w:hAnsi="Segoe UI" w:cs="Segoe UI"/>
        </w:rPr>
        <w:t xml:space="preserve">By visiting this website, you agree that the laws of the </w:t>
      </w:r>
      <w:r w:rsidR="00AB26C4">
        <w:rPr>
          <w:rFonts w:ascii="Segoe UI" w:hAnsi="Segoe UI" w:cs="Segoe UI"/>
        </w:rPr>
        <w:t xml:space="preserve">United States, </w:t>
      </w:r>
      <w:r w:rsidRPr="0051143F">
        <w:rPr>
          <w:rFonts w:ascii="Segoe UI" w:hAnsi="Segoe UI" w:cs="Segoe UI"/>
        </w:rPr>
        <w:t xml:space="preserve">without regard to principles of conflict laws, will govern these terms and conditions, or any dispute of any sort that might come between </w:t>
      </w:r>
      <w:r w:rsidR="00AB26C4">
        <w:rPr>
          <w:rFonts w:ascii="Segoe UI" w:hAnsi="Segoe UI" w:cs="Segoe UI"/>
        </w:rPr>
        <w:t>SaxDev</w:t>
      </w:r>
      <w:r w:rsidRPr="0051143F">
        <w:rPr>
          <w:rFonts w:ascii="Segoe UI" w:hAnsi="Segoe UI" w:cs="Segoe UI"/>
        </w:rPr>
        <w:t xml:space="preserve"> and you, or its business partners and associates.</w:t>
      </w:r>
    </w:p>
    <w:p w14:paraId="37399D33" w14:textId="77777777" w:rsidR="00387A7B" w:rsidRPr="0051143F" w:rsidRDefault="00387A7B" w:rsidP="00387A7B">
      <w:pPr>
        <w:jc w:val="both"/>
        <w:rPr>
          <w:rFonts w:ascii="Segoe UI" w:hAnsi="Segoe UI" w:cs="Segoe UI"/>
          <w:b/>
        </w:rPr>
      </w:pPr>
      <w:r w:rsidRPr="0051143F">
        <w:rPr>
          <w:rFonts w:ascii="Segoe UI" w:hAnsi="Segoe UI" w:cs="Segoe UI"/>
          <w:b/>
        </w:rPr>
        <w:t>Disputes</w:t>
      </w:r>
    </w:p>
    <w:p w14:paraId="385091B5" w14:textId="699A0D8B" w:rsidR="00387A7B" w:rsidRPr="0051143F" w:rsidRDefault="00387A7B" w:rsidP="00387A7B">
      <w:pPr>
        <w:jc w:val="both"/>
        <w:rPr>
          <w:rFonts w:ascii="Segoe UI" w:hAnsi="Segoe UI" w:cs="Segoe UI"/>
        </w:rPr>
      </w:pPr>
      <w:r w:rsidRPr="0051143F">
        <w:rPr>
          <w:rFonts w:ascii="Segoe UI" w:hAnsi="Segoe UI" w:cs="Segoe UI"/>
        </w:rPr>
        <w:t xml:space="preserve">Any dispute related in any way to your visit to this website or to products you purchase from us shall be arbitrated by state or federal court </w:t>
      </w:r>
      <w:r w:rsidR="00AB26C4">
        <w:rPr>
          <w:rFonts w:ascii="Segoe UI" w:hAnsi="Segoe UI" w:cs="Segoe UI"/>
        </w:rPr>
        <w:t xml:space="preserve">United States, Michigan </w:t>
      </w:r>
      <w:r w:rsidRPr="0051143F">
        <w:rPr>
          <w:rFonts w:ascii="Segoe UI" w:hAnsi="Segoe UI" w:cs="Segoe UI"/>
        </w:rPr>
        <w:t>and you consent to exclusive jurisdiction and venue of such courts.</w:t>
      </w:r>
    </w:p>
    <w:p w14:paraId="05F2A0FA" w14:textId="77777777" w:rsidR="00387A7B" w:rsidRPr="00377EA8" w:rsidRDefault="00387A7B" w:rsidP="00387A7B">
      <w:pPr>
        <w:jc w:val="both"/>
        <w:rPr>
          <w:rFonts w:ascii="Segoe UI" w:hAnsi="Segoe UI" w:cs="Segoe UI"/>
          <w:b/>
        </w:rPr>
      </w:pPr>
      <w:r w:rsidRPr="00377EA8">
        <w:rPr>
          <w:rFonts w:ascii="Segoe UI" w:hAnsi="Segoe UI" w:cs="Segoe UI"/>
          <w:b/>
        </w:rPr>
        <w:t>Indemnification</w:t>
      </w:r>
    </w:p>
    <w:p w14:paraId="48165097" w14:textId="0B067494" w:rsidR="00387A7B" w:rsidRPr="00377EA8" w:rsidRDefault="00387A7B" w:rsidP="00387A7B">
      <w:pPr>
        <w:jc w:val="both"/>
        <w:rPr>
          <w:rFonts w:ascii="Segoe UI" w:hAnsi="Segoe UI" w:cs="Segoe UI"/>
          <w:bCs/>
        </w:rPr>
      </w:pPr>
      <w:r w:rsidRPr="00377EA8">
        <w:rPr>
          <w:rFonts w:ascii="Segoe UI" w:hAnsi="Segoe UI" w:cs="Segoe UI"/>
          <w:bCs/>
        </w:rPr>
        <w:t xml:space="preserve">You agree to indemnify </w:t>
      </w:r>
      <w:r w:rsidR="00AB26C4">
        <w:rPr>
          <w:rFonts w:ascii="Segoe UI" w:hAnsi="Segoe UI" w:cs="Segoe UI"/>
          <w:bCs/>
        </w:rPr>
        <w:t xml:space="preserve">SaxDev </w:t>
      </w:r>
      <w:r w:rsidRPr="00377EA8">
        <w:rPr>
          <w:rFonts w:ascii="Segoe UI" w:hAnsi="Segoe UI" w:cs="Segoe UI"/>
          <w:bCs/>
        </w:rPr>
        <w:t xml:space="preserve">and its affiliates and hold </w:t>
      </w:r>
      <w:r w:rsidR="00AB26C4">
        <w:rPr>
          <w:rFonts w:ascii="Segoe UI" w:hAnsi="Segoe UI" w:cs="Segoe UI"/>
          <w:bCs/>
        </w:rPr>
        <w:t>SaxDev</w:t>
      </w:r>
      <w:r w:rsidR="00AB26C4" w:rsidRPr="00377EA8">
        <w:rPr>
          <w:rFonts w:ascii="Segoe UI" w:hAnsi="Segoe UI" w:cs="Segoe UI"/>
          <w:bCs/>
        </w:rPr>
        <w:t xml:space="preserve"> </w:t>
      </w:r>
      <w:r w:rsidRPr="00377EA8">
        <w:rPr>
          <w:rFonts w:ascii="Segoe UI" w:hAnsi="Segoe UI" w:cs="Segoe UI"/>
          <w:bCs/>
        </w:rPr>
        <w:t xml:space="preserve">harmless against legal claims and demands that may arise from your use or misuse of our services. We reserve the right to select our own legal counsel. </w:t>
      </w:r>
    </w:p>
    <w:p w14:paraId="1B1E8C6C" w14:textId="77777777" w:rsidR="00387A7B" w:rsidRPr="00377EA8" w:rsidRDefault="00387A7B" w:rsidP="00387A7B">
      <w:pPr>
        <w:jc w:val="both"/>
        <w:rPr>
          <w:rFonts w:ascii="Segoe UI" w:hAnsi="Segoe UI" w:cs="Segoe UI"/>
          <w:b/>
        </w:rPr>
      </w:pPr>
      <w:r w:rsidRPr="00377EA8">
        <w:rPr>
          <w:rFonts w:ascii="Segoe UI" w:hAnsi="Segoe UI" w:cs="Segoe UI"/>
          <w:b/>
        </w:rPr>
        <w:t>Limitation on liability</w:t>
      </w:r>
    </w:p>
    <w:p w14:paraId="7DFDBD5C" w14:textId="5557C685" w:rsidR="00387A7B" w:rsidRPr="00377EA8" w:rsidRDefault="006E20A7" w:rsidP="00387A7B">
      <w:pPr>
        <w:jc w:val="both"/>
        <w:rPr>
          <w:rFonts w:ascii="Segoe UI" w:hAnsi="Segoe UI" w:cs="Segoe UI"/>
          <w:bCs/>
        </w:rPr>
      </w:pPr>
      <w:r>
        <w:rPr>
          <w:rFonts w:ascii="Segoe UI" w:hAnsi="Segoe UI" w:cs="Segoe UI"/>
          <w:bCs/>
        </w:rPr>
        <w:t>SaxDev</w:t>
      </w:r>
      <w:r w:rsidRPr="00377EA8">
        <w:rPr>
          <w:rFonts w:ascii="Segoe UI" w:hAnsi="Segoe UI" w:cs="Segoe UI"/>
          <w:bCs/>
        </w:rPr>
        <w:t xml:space="preserve"> </w:t>
      </w:r>
      <w:r w:rsidR="00387A7B" w:rsidRPr="00377EA8">
        <w:rPr>
          <w:rFonts w:ascii="Segoe UI" w:hAnsi="Segoe UI" w:cs="Segoe UI"/>
          <w:bCs/>
        </w:rPr>
        <w:t xml:space="preserve">is not liable for any damages that may occur to you </w:t>
      </w:r>
      <w:proofErr w:type="gramStart"/>
      <w:r w:rsidR="00387A7B" w:rsidRPr="00377EA8">
        <w:rPr>
          <w:rFonts w:ascii="Segoe UI" w:hAnsi="Segoe UI" w:cs="Segoe UI"/>
          <w:bCs/>
        </w:rPr>
        <w:t>as a result of</w:t>
      </w:r>
      <w:proofErr w:type="gramEnd"/>
      <w:r w:rsidR="00387A7B" w:rsidRPr="00377EA8">
        <w:rPr>
          <w:rFonts w:ascii="Segoe UI" w:hAnsi="Segoe UI" w:cs="Segoe UI"/>
          <w:bCs/>
        </w:rPr>
        <w:t xml:space="preserve"> your misuse of our </w:t>
      </w:r>
      <w:r w:rsidR="007C10F0">
        <w:rPr>
          <w:rFonts w:ascii="Segoe UI" w:hAnsi="Segoe UI" w:cs="Segoe UI"/>
          <w:bCs/>
        </w:rPr>
        <w:t>app</w:t>
      </w:r>
      <w:r w:rsidR="00387A7B" w:rsidRPr="00377EA8">
        <w:rPr>
          <w:rFonts w:ascii="Segoe UI" w:hAnsi="Segoe UI" w:cs="Segoe UI"/>
          <w:bCs/>
        </w:rPr>
        <w:t>.</w:t>
      </w:r>
    </w:p>
    <w:p w14:paraId="41DC3E26" w14:textId="67741F16" w:rsidR="004B6B88" w:rsidRDefault="00E574A0" w:rsidP="004B6B88">
      <w:pPr>
        <w:jc w:val="both"/>
        <w:rPr>
          <w:rFonts w:ascii="Segoe UI" w:hAnsi="Segoe UI" w:cs="Segoe UI"/>
          <w:bCs/>
        </w:rPr>
      </w:pPr>
      <w:r>
        <w:rPr>
          <w:rFonts w:ascii="Segoe UI" w:hAnsi="Segoe UI" w:cs="Segoe UI"/>
          <w:bCs/>
        </w:rPr>
        <w:t>SaxDev</w:t>
      </w:r>
      <w:r w:rsidRPr="00377EA8">
        <w:rPr>
          <w:rFonts w:ascii="Segoe UI" w:hAnsi="Segoe UI" w:cs="Segoe UI"/>
          <w:bCs/>
        </w:rPr>
        <w:t xml:space="preserve"> </w:t>
      </w:r>
      <w:r w:rsidR="00387A7B" w:rsidRPr="00377EA8">
        <w:rPr>
          <w:rFonts w:ascii="Segoe UI" w:hAnsi="Segoe UI" w:cs="Segoe UI"/>
          <w:bCs/>
        </w:rPr>
        <w:t>reserves the right to edit, modify, and change th</w:t>
      </w:r>
      <w:r w:rsidR="00387A7B">
        <w:rPr>
          <w:rFonts w:ascii="Segoe UI" w:hAnsi="Segoe UI" w:cs="Segoe UI"/>
          <w:bCs/>
        </w:rPr>
        <w:t xml:space="preserve">is Agreement </w:t>
      </w:r>
      <w:r w:rsidR="00387A7B" w:rsidRPr="00377EA8">
        <w:rPr>
          <w:rFonts w:ascii="Segoe UI" w:hAnsi="Segoe UI" w:cs="Segoe UI"/>
          <w:bCs/>
        </w:rPr>
        <w:t>any time. We shall let our users know of these changes through electronic mail</w:t>
      </w:r>
      <w:r w:rsidR="00016646">
        <w:rPr>
          <w:rFonts w:ascii="Segoe UI" w:hAnsi="Segoe UI" w:cs="Segoe UI"/>
          <w:bCs/>
        </w:rPr>
        <w:t>, or messages</w:t>
      </w:r>
      <w:r w:rsidR="00387A7B" w:rsidRPr="00377EA8">
        <w:rPr>
          <w:rFonts w:ascii="Segoe UI" w:hAnsi="Segoe UI" w:cs="Segoe UI"/>
          <w:bCs/>
        </w:rPr>
        <w:t xml:space="preserve">. This Agreement is an understanding between </w:t>
      </w:r>
      <w:r w:rsidR="00436061">
        <w:rPr>
          <w:rFonts w:ascii="Segoe UI" w:hAnsi="Segoe UI" w:cs="Segoe UI"/>
          <w:bCs/>
        </w:rPr>
        <w:t>SaxDev</w:t>
      </w:r>
      <w:r w:rsidR="00436061" w:rsidRPr="00377EA8">
        <w:rPr>
          <w:rFonts w:ascii="Segoe UI" w:hAnsi="Segoe UI" w:cs="Segoe UI"/>
          <w:bCs/>
        </w:rPr>
        <w:t xml:space="preserve"> </w:t>
      </w:r>
      <w:r w:rsidR="00387A7B" w:rsidRPr="00377EA8">
        <w:rPr>
          <w:rFonts w:ascii="Segoe UI" w:hAnsi="Segoe UI" w:cs="Segoe UI"/>
          <w:bCs/>
        </w:rPr>
        <w:t>and the user, and this supersedes and replaces all prior agreements regarding the use of this website.</w:t>
      </w:r>
    </w:p>
    <w:p w14:paraId="0471FA87" w14:textId="7492FBED" w:rsidR="003A3090" w:rsidRDefault="003A3090" w:rsidP="003A3090">
      <w:pPr>
        <w:jc w:val="both"/>
        <w:rPr>
          <w:rFonts w:ascii="Segoe UI" w:hAnsi="Segoe UI" w:cs="Segoe UI"/>
          <w:b/>
        </w:rPr>
      </w:pPr>
      <w:r>
        <w:rPr>
          <w:rFonts w:ascii="Segoe UI" w:hAnsi="Segoe UI" w:cs="Segoe UI"/>
          <w:b/>
        </w:rPr>
        <w:t>Contract Us</w:t>
      </w:r>
    </w:p>
    <w:p w14:paraId="45D79AB9" w14:textId="79377120" w:rsidR="003A3090" w:rsidRPr="003A3090" w:rsidRDefault="003A3090" w:rsidP="003A3090">
      <w:pPr>
        <w:spacing w:line="360" w:lineRule="auto"/>
        <w:rPr>
          <w:rFonts w:ascii="Arial" w:eastAsia="Arial" w:hAnsi="Arial" w:cs="Arial"/>
        </w:rPr>
      </w:pPr>
      <w:proofErr w:type="gramStart"/>
      <w:r w:rsidRPr="007115E9">
        <w:rPr>
          <w:rFonts w:ascii="Arial" w:eastAsia="Arial" w:hAnsi="Arial" w:cs="Arial"/>
        </w:rPr>
        <w:t>In order to</w:t>
      </w:r>
      <w:proofErr w:type="gramEnd"/>
      <w:r w:rsidRPr="007115E9">
        <w:rPr>
          <w:rFonts w:ascii="Arial" w:eastAsia="Arial" w:hAnsi="Arial" w:cs="Arial"/>
        </w:rPr>
        <w:t xml:space="preserve"> resolve a complaint regarding the Site or to receive further information regarding use of the Site, please contact us at:</w:t>
      </w:r>
    </w:p>
    <w:p w14:paraId="16BA35D6" w14:textId="26184A14" w:rsidR="003A3090" w:rsidRDefault="003A3090" w:rsidP="003A3090">
      <w:pPr>
        <w:jc w:val="both"/>
        <w:rPr>
          <w:rFonts w:ascii="Segoe UI" w:hAnsi="Segoe UI" w:cs="Segoe UI"/>
          <w:bCs/>
        </w:rPr>
      </w:pPr>
      <w:r>
        <w:rPr>
          <w:rFonts w:ascii="Segoe UI" w:hAnsi="Segoe UI" w:cs="Segoe UI"/>
          <w:bCs/>
        </w:rPr>
        <w:t xml:space="preserve">Email: </w:t>
      </w:r>
      <w:hyperlink r:id="rId7" w:history="1">
        <w:r w:rsidRPr="00AC69B9">
          <w:rPr>
            <w:rStyle w:val="Kpr"/>
            <w:rFonts w:ascii="Segoe UI" w:hAnsi="Segoe UI" w:cs="Segoe UI"/>
            <w:bCs/>
          </w:rPr>
          <w:t>saxdevelopment@gmail.com</w:t>
        </w:r>
      </w:hyperlink>
    </w:p>
    <w:p w14:paraId="3AAC57AC" w14:textId="3F628BA4" w:rsidR="003A3090" w:rsidRDefault="003A3090" w:rsidP="003A3090">
      <w:pPr>
        <w:jc w:val="both"/>
        <w:rPr>
          <w:rFonts w:ascii="Segoe UI" w:hAnsi="Segoe UI" w:cs="Segoe UI"/>
          <w:bCs/>
        </w:rPr>
      </w:pPr>
      <w:r>
        <w:rPr>
          <w:rFonts w:ascii="Segoe UI" w:hAnsi="Segoe UI" w:cs="Segoe UI"/>
          <w:bCs/>
        </w:rPr>
        <w:t xml:space="preserve">Link: </w:t>
      </w:r>
      <w:hyperlink r:id="rId8" w:history="1">
        <w:r w:rsidRPr="00AC69B9">
          <w:rPr>
            <w:rStyle w:val="Kpr"/>
            <w:rFonts w:ascii="Segoe UI" w:hAnsi="Segoe UI" w:cs="Segoe UI"/>
            <w:bCs/>
          </w:rPr>
          <w:t>https://discord.com/invites/b5hMYwgyxu</w:t>
        </w:r>
      </w:hyperlink>
    </w:p>
    <w:p w14:paraId="46B247F3" w14:textId="77777777" w:rsidR="003A3090" w:rsidRPr="003A3090" w:rsidRDefault="003A3090" w:rsidP="003A3090">
      <w:pPr>
        <w:jc w:val="both"/>
        <w:rPr>
          <w:rFonts w:ascii="Segoe UI" w:hAnsi="Segoe UI" w:cs="Segoe UI"/>
          <w:bCs/>
        </w:rPr>
      </w:pPr>
    </w:p>
    <w:p w14:paraId="5E9E47CF" w14:textId="694ED995" w:rsidR="003A3090" w:rsidRPr="00377EA8" w:rsidRDefault="003A3090" w:rsidP="003A3090">
      <w:pPr>
        <w:jc w:val="both"/>
        <w:rPr>
          <w:rFonts w:ascii="Segoe UI" w:hAnsi="Segoe UI" w:cs="Segoe UI"/>
          <w:b/>
        </w:rPr>
      </w:pPr>
    </w:p>
    <w:p w14:paraId="4C3945E5" w14:textId="6E75AD99" w:rsidR="003A3090" w:rsidRPr="003A3090" w:rsidRDefault="003A3090" w:rsidP="004B6B88">
      <w:pPr>
        <w:jc w:val="both"/>
        <w:rPr>
          <w:rFonts w:ascii="Segoe UI" w:hAnsi="Segoe UI" w:cs="Segoe UI"/>
          <w:bCs/>
        </w:rPr>
      </w:pPr>
    </w:p>
    <w:sectPr w:rsidR="003A3090" w:rsidRPr="003A3090">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F40B" w14:textId="77777777" w:rsidR="007E23B1" w:rsidRDefault="007E23B1" w:rsidP="00716C58">
      <w:pPr>
        <w:spacing w:after="0" w:line="240" w:lineRule="auto"/>
      </w:pPr>
      <w:r>
        <w:separator/>
      </w:r>
    </w:p>
  </w:endnote>
  <w:endnote w:type="continuationSeparator" w:id="0">
    <w:p w14:paraId="43F80E76" w14:textId="77777777" w:rsidR="007E23B1" w:rsidRDefault="007E23B1"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5F93" w14:textId="46F7AA6E" w:rsidR="00716C58" w:rsidRDefault="00716C58" w:rsidP="00AB26C4">
    <w:pPr>
      <w:pStyle w:val="AltBilgi"/>
    </w:pPr>
  </w:p>
  <w:p w14:paraId="6B9137BB" w14:textId="77777777" w:rsidR="00716C58" w:rsidRDefault="00716C5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2AF99" w14:textId="77777777" w:rsidR="007E23B1" w:rsidRDefault="007E23B1" w:rsidP="00716C58">
      <w:pPr>
        <w:spacing w:after="0" w:line="240" w:lineRule="auto"/>
      </w:pPr>
      <w:r>
        <w:separator/>
      </w:r>
    </w:p>
  </w:footnote>
  <w:footnote w:type="continuationSeparator" w:id="0">
    <w:p w14:paraId="244D6753" w14:textId="77777777" w:rsidR="007E23B1" w:rsidRDefault="007E23B1"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6FA2A72"/>
    <w:multiLevelType w:val="multilevel"/>
    <w:tmpl w:val="4A1A4B78"/>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16646"/>
    <w:rsid w:val="00045FCE"/>
    <w:rsid w:val="000700A1"/>
    <w:rsid w:val="00077ED2"/>
    <w:rsid w:val="001A4D8A"/>
    <w:rsid w:val="00230309"/>
    <w:rsid w:val="002F3C4A"/>
    <w:rsid w:val="00387A7B"/>
    <w:rsid w:val="00397999"/>
    <w:rsid w:val="003A3090"/>
    <w:rsid w:val="00421644"/>
    <w:rsid w:val="00436061"/>
    <w:rsid w:val="00490638"/>
    <w:rsid w:val="004B6B88"/>
    <w:rsid w:val="0051143F"/>
    <w:rsid w:val="005225EF"/>
    <w:rsid w:val="00565E53"/>
    <w:rsid w:val="00600254"/>
    <w:rsid w:val="00644635"/>
    <w:rsid w:val="006A2397"/>
    <w:rsid w:val="006E20A7"/>
    <w:rsid w:val="00716C58"/>
    <w:rsid w:val="007A01A5"/>
    <w:rsid w:val="007B53E4"/>
    <w:rsid w:val="007C10F0"/>
    <w:rsid w:val="007E23B1"/>
    <w:rsid w:val="00804709"/>
    <w:rsid w:val="008A3C40"/>
    <w:rsid w:val="00973EB7"/>
    <w:rsid w:val="00A1132F"/>
    <w:rsid w:val="00A8599C"/>
    <w:rsid w:val="00AB26C4"/>
    <w:rsid w:val="00B03FAB"/>
    <w:rsid w:val="00B437F7"/>
    <w:rsid w:val="00B44F98"/>
    <w:rsid w:val="00BC3B1D"/>
    <w:rsid w:val="00C04EC7"/>
    <w:rsid w:val="00C2503E"/>
    <w:rsid w:val="00C32149"/>
    <w:rsid w:val="00CC1FDC"/>
    <w:rsid w:val="00D150E5"/>
    <w:rsid w:val="00D96085"/>
    <w:rsid w:val="00E574A0"/>
    <w:rsid w:val="00E655FE"/>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5E23"/>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3090"/>
  </w:style>
  <w:style w:type="paragraph" w:styleId="Balk1">
    <w:name w:val="heading 1"/>
    <w:basedOn w:val="Normal"/>
    <w:next w:val="Normal"/>
    <w:pPr>
      <w:keepNext/>
      <w:keepLines/>
      <w:spacing w:before="480" w:after="120"/>
      <w:contextualSpacing/>
      <w:outlineLvl w:val="0"/>
    </w:pPr>
    <w:rPr>
      <w:b/>
      <w:sz w:val="48"/>
      <w:szCs w:val="48"/>
    </w:rPr>
  </w:style>
  <w:style w:type="paragraph" w:styleId="Balk2">
    <w:name w:val="heading 2"/>
    <w:basedOn w:val="Normal"/>
    <w:next w:val="Normal"/>
    <w:pPr>
      <w:keepNext/>
      <w:keepLines/>
      <w:spacing w:before="360" w:after="80"/>
      <w:contextualSpacing/>
      <w:outlineLvl w:val="1"/>
    </w:pPr>
    <w:rPr>
      <w:b/>
      <w:sz w:val="36"/>
      <w:szCs w:val="36"/>
    </w:rPr>
  </w:style>
  <w:style w:type="paragraph" w:styleId="Balk3">
    <w:name w:val="heading 3"/>
    <w:basedOn w:val="Normal"/>
    <w:next w:val="Normal"/>
    <w:pPr>
      <w:keepNext/>
      <w:keepLines/>
      <w:spacing w:before="280" w:after="80"/>
      <w:contextualSpacing/>
      <w:outlineLvl w:val="2"/>
    </w:pPr>
    <w:rPr>
      <w:b/>
      <w:sz w:val="28"/>
      <w:szCs w:val="28"/>
    </w:rPr>
  </w:style>
  <w:style w:type="paragraph" w:styleId="Balk4">
    <w:name w:val="heading 4"/>
    <w:basedOn w:val="Normal"/>
    <w:next w:val="Normal"/>
    <w:pPr>
      <w:keepNext/>
      <w:keepLines/>
      <w:spacing w:before="240" w:after="40"/>
      <w:contextualSpacing/>
      <w:outlineLvl w:val="3"/>
    </w:pPr>
    <w:rPr>
      <w:b/>
      <w:sz w:val="24"/>
      <w:szCs w:val="24"/>
    </w:rPr>
  </w:style>
  <w:style w:type="paragraph" w:styleId="Balk5">
    <w:name w:val="heading 5"/>
    <w:basedOn w:val="Normal"/>
    <w:next w:val="Normal"/>
    <w:pPr>
      <w:keepNext/>
      <w:keepLines/>
      <w:spacing w:before="220" w:after="40"/>
      <w:contextualSpacing/>
      <w:outlineLvl w:val="4"/>
    </w:pPr>
    <w:rPr>
      <w:b/>
    </w:rPr>
  </w:style>
  <w:style w:type="paragraph" w:styleId="Balk6">
    <w:name w:val="heading 6"/>
    <w:basedOn w:val="Normal"/>
    <w:next w:val="Normal"/>
    <w:pPr>
      <w:keepNext/>
      <w:keepLines/>
      <w:spacing w:before="200" w:after="40"/>
      <w:contextualSpacing/>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contextualSpacing/>
    </w:pPr>
    <w:rPr>
      <w:b/>
      <w:sz w:val="72"/>
      <w:szCs w:val="72"/>
    </w:rPr>
  </w:style>
  <w:style w:type="paragraph" w:styleId="Altyaz">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Gl">
    <w:name w:val="Strong"/>
    <w:basedOn w:val="VarsaylanParagrafYazTipi"/>
    <w:uiPriority w:val="22"/>
    <w:qFormat/>
    <w:rsid w:val="00230309"/>
    <w:rPr>
      <w:b/>
      <w:bCs/>
    </w:rPr>
  </w:style>
  <w:style w:type="character" w:customStyle="1" w:styleId="apple-converted-space">
    <w:name w:val="apple-converted-space"/>
    <w:basedOn w:val="VarsaylanParagrafYazTipi"/>
    <w:rsid w:val="00230309"/>
  </w:style>
  <w:style w:type="character" w:styleId="Kpr">
    <w:name w:val="Hyperlink"/>
    <w:basedOn w:val="VarsaylanParagrafYazTipi"/>
    <w:uiPriority w:val="99"/>
    <w:unhideWhenUsed/>
    <w:rsid w:val="00716C58"/>
    <w:rPr>
      <w:color w:val="0563C1" w:themeColor="hyperlink"/>
      <w:u w:val="single"/>
    </w:rPr>
  </w:style>
  <w:style w:type="character" w:styleId="zmlenmeyenBahsetme">
    <w:name w:val="Unresolved Mention"/>
    <w:basedOn w:val="VarsaylanParagrafYazTipi"/>
    <w:uiPriority w:val="99"/>
    <w:semiHidden/>
    <w:unhideWhenUsed/>
    <w:rsid w:val="00716C58"/>
    <w:rPr>
      <w:color w:val="808080"/>
      <w:shd w:val="clear" w:color="auto" w:fill="E6E6E6"/>
    </w:rPr>
  </w:style>
  <w:style w:type="paragraph" w:styleId="stBilgi">
    <w:name w:val="header"/>
    <w:basedOn w:val="Normal"/>
    <w:link w:val="stBilgiChar"/>
    <w:uiPriority w:val="99"/>
    <w:unhideWhenUsed/>
    <w:rsid w:val="00716C58"/>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716C58"/>
  </w:style>
  <w:style w:type="paragraph" w:styleId="AltBilgi">
    <w:name w:val="footer"/>
    <w:basedOn w:val="Normal"/>
    <w:link w:val="AltBilgiChar"/>
    <w:uiPriority w:val="99"/>
    <w:unhideWhenUsed/>
    <w:rsid w:val="00716C58"/>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716C58"/>
  </w:style>
  <w:style w:type="table" w:styleId="TabloKlavuzu">
    <w:name w:val="Table Grid"/>
    <w:basedOn w:val="NormalTablo"/>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scord.com/invites/b5hMYwgyxu" TargetMode="External"/><Relationship Id="rId3" Type="http://schemas.openxmlformats.org/officeDocument/2006/relationships/settings" Target="settings.xml"/><Relationship Id="rId7" Type="http://schemas.openxmlformats.org/officeDocument/2006/relationships/hyperlink" Target="mailto:saxdevelopme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945</Words>
  <Characters>5388</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BERK K. 212808007</cp:lastModifiedBy>
  <cp:revision>32</cp:revision>
  <cp:lastPrinted>2017-07-12T14:44:00Z</cp:lastPrinted>
  <dcterms:created xsi:type="dcterms:W3CDTF">2017-06-22T18:04:00Z</dcterms:created>
  <dcterms:modified xsi:type="dcterms:W3CDTF">2022-03-08T23:50:00Z</dcterms:modified>
</cp:coreProperties>
</file>